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00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Diego Padilla 603508447 padeco95@gmail.com</w:t>
      </w:r>
    </w:p>
    <w:p>
      <w:pPr>
        <w:pStyle w:val="Heading1"/>
      </w:pPr>
      <w:r>
        <w:t>About me</w:t>
      </w:r>
    </w:p>
    <w:p>
      <w:r>
        <w:t>im 180 cm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Petropad </w:t>
      </w:r>
      <w:r>
        <w:rPr>
          <w:i/>
        </w:rPr>
        <w:t>2000-2002</w:t>
        <w:br/>
      </w:r>
      <w:r>
        <w:t>Camiones</w:t>
      </w:r>
    </w:p>
    <w:p>
      <w:pPr>
        <w:pStyle w:val="Heading1"/>
      </w:pPr>
      <w:r>
        <w:t>Skills</w:t>
      </w:r>
    </w:p>
    <w:p>
      <w:pPr>
        <w:pStyle w:val="ListBullet"/>
      </w:pPr>
      <w:r>
        <w:t>Manejar</w:t>
      </w:r>
    </w:p>
    <w:p>
      <w:pPr>
        <w:pStyle w:val="ListBullet"/>
      </w:pPr>
      <w:r>
        <w:t xml:space="preserve">Construir </w:t>
      </w:r>
    </w:p>
    <w:p>
      <w:pPr>
        <w:pStyle w:val="ListBullet"/>
      </w:pPr>
      <w:r>
        <w:t>Conducir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